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29311" w14:textId="34B20AF1" w:rsidR="0002453E" w:rsidRDefault="00000000">
      <w:pPr>
        <w:pStyle w:val="Title"/>
      </w:pPr>
      <w:r>
        <w:t>Example Cosine Similarity Between Document Vectors</w:t>
      </w:r>
    </w:p>
    <w:p w14:paraId="37B0D868" w14:textId="77777777" w:rsidR="0002453E" w:rsidRDefault="00000000">
      <w:r>
        <w:t>This document provides an example to explain the concept of calculating the similarity between document vectors using cosine similarity, a common method in text analytics.</w:t>
      </w:r>
    </w:p>
    <w:p w14:paraId="166AD078" w14:textId="77777777" w:rsidR="0002453E" w:rsidRDefault="00000000">
      <w:pPr>
        <w:pStyle w:val="Heading1"/>
      </w:pPr>
      <w:r>
        <w:t>Example Scenario:</w:t>
      </w:r>
    </w:p>
    <w:p w14:paraId="1ACC5866" w14:textId="77777777" w:rsidR="0002453E" w:rsidRDefault="00000000">
      <w:r>
        <w:t>Imagine you have a small collection of documents (corpus) related to different animals. We want to determine how similar these documents are to each other based on the words they contain.</w:t>
      </w:r>
    </w:p>
    <w:p w14:paraId="2C67FB80" w14:textId="77777777" w:rsidR="0002453E" w:rsidRDefault="00000000">
      <w:pPr>
        <w:pStyle w:val="Heading2"/>
      </w:pPr>
      <w:r>
        <w:t>Corpus:</w:t>
      </w:r>
    </w:p>
    <w:p w14:paraId="2C282B0D" w14:textId="77777777" w:rsidR="0002453E" w:rsidRDefault="00000000">
      <w:r>
        <w:t>1. Document 1: "The cat sat on the mat."</w:t>
      </w:r>
      <w:r>
        <w:br/>
        <w:t>2. Document 2: "The dog barked at the cat."</w:t>
      </w:r>
      <w:r>
        <w:br/>
        <w:t>3. Document 3: "The bird flew over the tree."</w:t>
      </w:r>
    </w:p>
    <w:p w14:paraId="1C086B7D" w14:textId="77777777" w:rsidR="0002453E" w:rsidRDefault="00000000">
      <w:pPr>
        <w:pStyle w:val="Heading1"/>
      </w:pPr>
      <w:r>
        <w:t>Step 1: Vector Representation of Documents</w:t>
      </w:r>
    </w:p>
    <w:p w14:paraId="0A10651E" w14:textId="77777777" w:rsidR="0002453E" w:rsidRDefault="00000000">
      <w:r>
        <w:t>To compare documents, we first need to represent each document as a vector. Each vector element corresponds to a term's frequency or TF-IDF score in the document.</w:t>
      </w:r>
    </w:p>
    <w:p w14:paraId="3203E70C" w14:textId="77777777" w:rsidR="0002453E" w:rsidRDefault="00000000">
      <w:pPr>
        <w:pStyle w:val="Heading2"/>
      </w:pPr>
      <w:r>
        <w:t>Term Frequency Vectors:</w:t>
      </w:r>
    </w:p>
    <w:p w14:paraId="5AC38535" w14:textId="77777777" w:rsidR="0002453E" w:rsidRDefault="00000000">
      <w:r>
        <w:t>Consider the following terms: "cat," "dog," "bird," "sat," "barked," "flew," "mat," "tree."</w:t>
      </w:r>
    </w:p>
    <w:p w14:paraId="19DA37E5" w14:textId="77777777" w:rsidR="0002453E" w:rsidRDefault="00000000">
      <w:pPr>
        <w:pStyle w:val="Heading3"/>
      </w:pPr>
      <w:r>
        <w:t>Document 1 Vector (TF):</w:t>
      </w:r>
    </w:p>
    <w:p w14:paraId="639F0669" w14:textId="77777777" w:rsidR="0002453E" w:rsidRDefault="00000000">
      <w:r>
        <w:t>cat: 1/6 ≈ 0.167</w:t>
      </w:r>
      <w:r>
        <w:br/>
        <w:t>dog: 0/6 = 0</w:t>
      </w:r>
      <w:r>
        <w:br/>
        <w:t>bird: 0/6 = 0</w:t>
      </w:r>
      <w:r>
        <w:br/>
        <w:t>sat: 1/6 ≈ 0.167</w:t>
      </w:r>
      <w:r>
        <w:br/>
        <w:t>barked: 0/6 = 0</w:t>
      </w:r>
      <w:r>
        <w:br/>
        <w:t>flew: 0/6 = 0</w:t>
      </w:r>
      <w:r>
        <w:br/>
        <w:t>mat: 1/6 ≈ 0.167</w:t>
      </w:r>
      <w:r>
        <w:br/>
        <w:t>tree: 0/6 = 0</w:t>
      </w:r>
      <w:r>
        <w:br/>
      </w:r>
      <w:r>
        <w:br/>
        <w:t>Document 1 Vector: [0.167, 0, 0, 0.167, 0, 0, 0.167, 0]</w:t>
      </w:r>
    </w:p>
    <w:p w14:paraId="66C5C927" w14:textId="77777777" w:rsidR="0002453E" w:rsidRDefault="00000000">
      <w:pPr>
        <w:pStyle w:val="Heading3"/>
      </w:pPr>
      <w:r>
        <w:t>Document 2 Vector (TF):</w:t>
      </w:r>
    </w:p>
    <w:p w14:paraId="4CC2C34B" w14:textId="77777777" w:rsidR="0002453E" w:rsidRDefault="00000000">
      <w:r>
        <w:t>cat: 1/6 ≈ 0.167</w:t>
      </w:r>
      <w:r>
        <w:br/>
        <w:t>dog: 1/6 ≈ 0.167</w:t>
      </w:r>
      <w:r>
        <w:br/>
        <w:t>bird: 0/6 = 0</w:t>
      </w:r>
      <w:r>
        <w:br/>
        <w:t>sat: 0/6 = 0</w:t>
      </w:r>
      <w:r>
        <w:br/>
      </w:r>
      <w:r>
        <w:lastRenderedPageBreak/>
        <w:t>barked: 1/6 ≈ 0.167</w:t>
      </w:r>
      <w:r>
        <w:br/>
        <w:t>flew: 0/6 = 0</w:t>
      </w:r>
      <w:r>
        <w:br/>
        <w:t>mat: 0/6 = 0</w:t>
      </w:r>
      <w:r>
        <w:br/>
        <w:t>tree: 0/6 = 0</w:t>
      </w:r>
      <w:r>
        <w:br/>
      </w:r>
      <w:r>
        <w:br/>
        <w:t>Document 2 Vector: [0.167, 0.167, 0, 0, 0.167, 0, 0, 0]</w:t>
      </w:r>
    </w:p>
    <w:p w14:paraId="66CB0430" w14:textId="77777777" w:rsidR="0002453E" w:rsidRDefault="00000000">
      <w:pPr>
        <w:pStyle w:val="Heading3"/>
      </w:pPr>
      <w:r>
        <w:t>Document 3 Vector (TF):</w:t>
      </w:r>
    </w:p>
    <w:p w14:paraId="156C8D84" w14:textId="77777777" w:rsidR="0002453E" w:rsidRDefault="00000000">
      <w:r>
        <w:t>cat: 0/7 = 0</w:t>
      </w:r>
      <w:r>
        <w:br/>
        <w:t>dog: 0/7 = 0</w:t>
      </w:r>
      <w:r>
        <w:br/>
        <w:t>bird: 1/7 ≈ 0.143</w:t>
      </w:r>
      <w:r>
        <w:br/>
        <w:t>sat: 0/7 = 0</w:t>
      </w:r>
      <w:r>
        <w:br/>
        <w:t>barked: 0/7 = 0</w:t>
      </w:r>
      <w:r>
        <w:br/>
        <w:t>flew: 1/7 ≈ 0.143</w:t>
      </w:r>
      <w:r>
        <w:br/>
        <w:t>mat: 0/7 = 0</w:t>
      </w:r>
      <w:r>
        <w:br/>
        <w:t>tree: 1/7 ≈ 0.143</w:t>
      </w:r>
      <w:r>
        <w:br/>
      </w:r>
      <w:r>
        <w:br/>
        <w:t>Document 3 Vector: [0, 0, 0.143, 0, 0, 0.143, 0, 0.143]</w:t>
      </w:r>
    </w:p>
    <w:p w14:paraId="007DBFE6" w14:textId="77777777" w:rsidR="0002453E" w:rsidRDefault="00000000">
      <w:pPr>
        <w:pStyle w:val="Heading1"/>
      </w:pPr>
      <w:r>
        <w:t>Step 2: Cosine Similarity</w:t>
      </w:r>
    </w:p>
    <w:p w14:paraId="73377DD8" w14:textId="77777777" w:rsidR="0002453E" w:rsidRDefault="00000000">
      <w:r>
        <w:t>Cosine similarity measures the cosine of the angle between two vectors. It ranges from -1 (completely dissimilar) to 1 (exactly similar).</w:t>
      </w:r>
    </w:p>
    <w:p w14:paraId="32E3B684" w14:textId="77777777" w:rsidR="0002453E" w:rsidRDefault="00000000">
      <w:r>
        <w:t>The formula for cosine similarity between two vectors A and B is:</w:t>
      </w:r>
      <w:r>
        <w:br/>
        <w:t>Cosine Similarity = (A · B) / (‖A‖ × ‖B‖)</w:t>
      </w:r>
      <w:r>
        <w:br/>
        <w:t>Where:</w:t>
      </w:r>
      <w:r>
        <w:br/>
        <w:t>- A · B is the dot product of the vectors.</w:t>
      </w:r>
      <w:r>
        <w:br/>
        <w:t>- ‖A‖ and ‖B‖ are the magnitudes of the vectors.</w:t>
      </w:r>
    </w:p>
    <w:p w14:paraId="64DDAC4F" w14:textId="77777777" w:rsidR="0002453E" w:rsidRDefault="00000000">
      <w:pPr>
        <w:pStyle w:val="Heading2"/>
      </w:pPr>
      <w:r>
        <w:t>Calculating Similarity Between Document 1 and Document 2:</w:t>
      </w:r>
    </w:p>
    <w:p w14:paraId="2728420B" w14:textId="77777777" w:rsidR="0002453E" w:rsidRDefault="00000000">
      <w:r>
        <w:t>1. Dot Product (A · B):</w:t>
      </w:r>
      <w:r>
        <w:br/>
        <w:t>0.167 × 0.167 + 0 × 0.167 + 0 × 0 + 0.167 × 0 + 0 × 0.167 + 0 × 0 + 0.167 × 0 + 0 × 0 = 0.028</w:t>
      </w:r>
    </w:p>
    <w:p w14:paraId="4E7A76B0" w14:textId="77777777" w:rsidR="0002453E" w:rsidRDefault="00000000">
      <w:r>
        <w:t>2. Magnitude of Document 1 (‖A‖):</w:t>
      </w:r>
      <w:r>
        <w:br/>
        <w:t>√((0.167)² + 0² + 0² + (0.167)² + 0² + 0² + (0.167)² + 0²) = √(0.0836) ≈ 0.289</w:t>
      </w:r>
    </w:p>
    <w:p w14:paraId="4B281DD8" w14:textId="77777777" w:rsidR="0002453E" w:rsidRDefault="00000000">
      <w:r>
        <w:t>3. Magnitude of Document 2 (‖B‖):</w:t>
      </w:r>
      <w:r>
        <w:br/>
        <w:t>√((0.167)² + (0.167)² + 0² + 0² + (0.167)² + 0² + 0² + 0²) = √(0.0836) ≈ 0.289</w:t>
      </w:r>
    </w:p>
    <w:p w14:paraId="5D0DD47D" w14:textId="77777777" w:rsidR="0002453E" w:rsidRDefault="00000000">
      <w:r>
        <w:t>4. Cosine Similarity:</w:t>
      </w:r>
      <w:r>
        <w:br/>
        <w:t>0.028 / (0.289 × 0.289) ≈ 0.336</w:t>
      </w:r>
    </w:p>
    <w:p w14:paraId="769DA443" w14:textId="77777777" w:rsidR="0002453E" w:rsidRDefault="00000000">
      <w:r>
        <w:t>So, the cosine similarity between Document 1 and Document 2 is approximately 0.336.</w:t>
      </w:r>
    </w:p>
    <w:p w14:paraId="18B38AEA" w14:textId="77777777" w:rsidR="0002453E" w:rsidRDefault="00000000">
      <w:pPr>
        <w:pStyle w:val="Heading2"/>
      </w:pPr>
      <w:r>
        <w:lastRenderedPageBreak/>
        <w:t>Calculating Similarity Between Document 1 and Document 3:</w:t>
      </w:r>
    </w:p>
    <w:p w14:paraId="3AE4EE20" w14:textId="77777777" w:rsidR="0002453E" w:rsidRDefault="00000000">
      <w:r>
        <w:t>1. Dot Product (A · C):</w:t>
      </w:r>
      <w:r>
        <w:br/>
        <w:t>0.167 × 0 + 0 × 0 + 0 × 0.143 + 0.167 × 0 + 0 × 0 + 0 × 0.143 + 0.167 × 0 + 0 × 0.143 = 0</w:t>
      </w:r>
    </w:p>
    <w:p w14:paraId="7B902786" w14:textId="77777777" w:rsidR="0002453E" w:rsidRDefault="00000000">
      <w:r>
        <w:t>2. Magnitude of Document 3 (‖C‖):</w:t>
      </w:r>
      <w:r>
        <w:br/>
        <w:t>√(0² + 0² + (0.143)² + 0² + 0² + (0.143)² + 0² + (0.143)²) = √(0.0614) ≈ 0.248</w:t>
      </w:r>
    </w:p>
    <w:p w14:paraId="64494114" w14:textId="77777777" w:rsidR="0002453E" w:rsidRDefault="00000000">
      <w:r>
        <w:t>3. Cosine Similarity:</w:t>
      </w:r>
      <w:r>
        <w:br/>
        <w:t>0 / (0.289 × 0.248) = 0</w:t>
      </w:r>
    </w:p>
    <w:p w14:paraId="695290C7" w14:textId="77777777" w:rsidR="0002453E" w:rsidRDefault="00000000">
      <w:r>
        <w:t>So, the cosine similarity between Document 1 and Document 3 is 0, indicating no similarity.</w:t>
      </w:r>
    </w:p>
    <w:p w14:paraId="1F890D71" w14:textId="77777777" w:rsidR="0002453E" w:rsidRDefault="00000000">
      <w:pPr>
        <w:pStyle w:val="Heading1"/>
      </w:pPr>
      <w:r>
        <w:t>Interpretation:</w:t>
      </w:r>
    </w:p>
    <w:p w14:paraId="67D57826" w14:textId="77777777" w:rsidR="0002453E" w:rsidRDefault="00000000">
      <w:r>
        <w:t>Document 1 and Document 2 have a moderate similarity score of 0.336, indicating that they share some common words (e.g., "cat"). Document 1 and Document 3 have a similarity score of 0, indicating no common words and hence no similarity.</w:t>
      </w:r>
    </w:p>
    <w:p w14:paraId="036F2A51" w14:textId="77777777" w:rsidR="0002453E" w:rsidRDefault="00000000">
      <w:pPr>
        <w:pStyle w:val="Heading1"/>
      </w:pPr>
      <w:r>
        <w:t>Summary:</w:t>
      </w:r>
    </w:p>
    <w:p w14:paraId="5AB7171A" w14:textId="77777777" w:rsidR="0002453E" w:rsidRDefault="00000000">
      <w:r>
        <w:t>Cosine similarity is an effective way to measure how similar two documents are based on the words they contain. In this example, Document 1 and Document 2 are somewhat similar, while Document 1 and Document 3 are completely dissimilar. This method is widely used in text analytics for tasks like document clustering, information retrieval, and plagiarism detection.</w:t>
      </w:r>
    </w:p>
    <w:sectPr w:rsidR="000245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962552">
    <w:abstractNumId w:val="8"/>
  </w:num>
  <w:num w:numId="2" w16cid:durableId="986783616">
    <w:abstractNumId w:val="6"/>
  </w:num>
  <w:num w:numId="3" w16cid:durableId="2134012878">
    <w:abstractNumId w:val="5"/>
  </w:num>
  <w:num w:numId="4" w16cid:durableId="387464137">
    <w:abstractNumId w:val="4"/>
  </w:num>
  <w:num w:numId="5" w16cid:durableId="124584833">
    <w:abstractNumId w:val="7"/>
  </w:num>
  <w:num w:numId="6" w16cid:durableId="877667341">
    <w:abstractNumId w:val="3"/>
  </w:num>
  <w:num w:numId="7" w16cid:durableId="360283440">
    <w:abstractNumId w:val="2"/>
  </w:num>
  <w:num w:numId="8" w16cid:durableId="410809463">
    <w:abstractNumId w:val="1"/>
  </w:num>
  <w:num w:numId="9" w16cid:durableId="38071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53E"/>
    <w:rsid w:val="00034616"/>
    <w:rsid w:val="0006063C"/>
    <w:rsid w:val="0015074B"/>
    <w:rsid w:val="0029639D"/>
    <w:rsid w:val="00326F90"/>
    <w:rsid w:val="007C725D"/>
    <w:rsid w:val="00AA1D8D"/>
    <w:rsid w:val="00B47730"/>
    <w:rsid w:val="00CB0664"/>
    <w:rsid w:val="00FC693F"/>
    <w:rsid w:val="00F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2AB3F"/>
  <w14:defaultImageDpi w14:val="300"/>
  <w15:docId w15:val="{DA1C2CBF-69CD-4D0F-A97D-5F250A84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Alok Yadav</cp:lastModifiedBy>
  <cp:revision>2</cp:revision>
  <dcterms:created xsi:type="dcterms:W3CDTF">2013-12-23T23:15:00Z</dcterms:created>
  <dcterms:modified xsi:type="dcterms:W3CDTF">2024-08-26T17:49:00Z</dcterms:modified>
  <cp:category/>
</cp:coreProperties>
</file>